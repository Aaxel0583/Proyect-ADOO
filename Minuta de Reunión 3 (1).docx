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8844A" w14:textId="77777777" w:rsidR="003C562A" w:rsidRPr="006C4BC6" w:rsidRDefault="007A79F7">
      <w:pPr>
        <w:pStyle w:val="Ttulo"/>
        <w:rPr>
          <w:color w:val="auto"/>
        </w:rPr>
      </w:pPr>
      <w:proofErr w:type="spellStart"/>
      <w:r w:rsidRPr="006C4BC6">
        <w:rPr>
          <w:color w:val="auto"/>
        </w:rPr>
        <w:t>Minuta</w:t>
      </w:r>
      <w:proofErr w:type="spellEnd"/>
      <w:r w:rsidRPr="006C4BC6">
        <w:rPr>
          <w:color w:val="auto"/>
        </w:rPr>
        <w:t xml:space="preserve"> de </w:t>
      </w:r>
      <w:proofErr w:type="spellStart"/>
      <w:r w:rsidRPr="006C4BC6">
        <w:rPr>
          <w:color w:val="auto"/>
        </w:rPr>
        <w:t>Reunión</w:t>
      </w:r>
      <w:proofErr w:type="spellEnd"/>
      <w:r w:rsidRPr="006C4BC6">
        <w:rPr>
          <w:color w:val="auto"/>
        </w:rPr>
        <w:t xml:space="preserve">: </w:t>
      </w:r>
      <w:proofErr w:type="spellStart"/>
      <w:r w:rsidRPr="006C4BC6">
        <w:rPr>
          <w:color w:val="auto"/>
        </w:rPr>
        <w:t>Aplicación</w:t>
      </w:r>
      <w:proofErr w:type="spellEnd"/>
      <w:r w:rsidRPr="006C4BC6">
        <w:rPr>
          <w:color w:val="auto"/>
        </w:rPr>
        <w:t xml:space="preserve"> para </w:t>
      </w:r>
      <w:proofErr w:type="spellStart"/>
      <w:r w:rsidRPr="006C4BC6">
        <w:rPr>
          <w:color w:val="auto"/>
        </w:rPr>
        <w:t>Preinscripción</w:t>
      </w:r>
      <w:proofErr w:type="spellEnd"/>
      <w:r w:rsidRPr="006C4BC6">
        <w:rPr>
          <w:color w:val="auto"/>
        </w:rPr>
        <w:t xml:space="preserve"> de </w:t>
      </w:r>
      <w:proofErr w:type="spellStart"/>
      <w:r w:rsidRPr="006C4BC6">
        <w:rPr>
          <w:color w:val="auto"/>
        </w:rPr>
        <w:t>Alumnos</w:t>
      </w:r>
      <w:proofErr w:type="spellEnd"/>
      <w:r w:rsidRPr="006C4BC6">
        <w:rPr>
          <w:color w:val="auto"/>
        </w:rPr>
        <w:t xml:space="preserve"> </w:t>
      </w:r>
      <w:proofErr w:type="spellStart"/>
      <w:r w:rsidRPr="006C4BC6">
        <w:rPr>
          <w:color w:val="auto"/>
        </w:rPr>
        <w:t>en</w:t>
      </w:r>
      <w:proofErr w:type="spellEnd"/>
      <w:r w:rsidRPr="006C4BC6">
        <w:rPr>
          <w:color w:val="auto"/>
        </w:rPr>
        <w:t xml:space="preserve"> </w:t>
      </w:r>
      <w:proofErr w:type="spellStart"/>
      <w:r w:rsidRPr="006C4BC6">
        <w:rPr>
          <w:color w:val="auto"/>
        </w:rPr>
        <w:t>Línea</w:t>
      </w:r>
      <w:proofErr w:type="spellEnd"/>
    </w:p>
    <w:p w14:paraId="6A37D07D" w14:textId="2F46B6C5" w:rsidR="003C562A" w:rsidRPr="006C4BC6" w:rsidRDefault="007A79F7">
      <w:proofErr w:type="spellStart"/>
      <w:r w:rsidRPr="006C4BC6">
        <w:t>Fecha</w:t>
      </w:r>
      <w:proofErr w:type="spellEnd"/>
      <w:r w:rsidRPr="006C4BC6">
        <w:t xml:space="preserve">: </w:t>
      </w:r>
      <w:r w:rsidR="00FC7B76" w:rsidRPr="006C4BC6">
        <w:t>17</w:t>
      </w:r>
      <w:r w:rsidRPr="006C4BC6">
        <w:t xml:space="preserve"> de </w:t>
      </w:r>
      <w:proofErr w:type="spellStart"/>
      <w:r w:rsidRPr="006C4BC6">
        <w:t>octubre</w:t>
      </w:r>
      <w:proofErr w:type="spellEnd"/>
      <w:r w:rsidRPr="006C4BC6">
        <w:t xml:space="preserve"> del 2024</w:t>
      </w:r>
    </w:p>
    <w:p w14:paraId="7A4641CB" w14:textId="4D439892" w:rsidR="003C562A" w:rsidRPr="006C4BC6" w:rsidRDefault="007A79F7">
      <w:r w:rsidRPr="006C4BC6">
        <w:t xml:space="preserve">Hora de </w:t>
      </w:r>
      <w:proofErr w:type="spellStart"/>
      <w:r w:rsidRPr="006C4BC6">
        <w:t>inicio</w:t>
      </w:r>
      <w:proofErr w:type="spellEnd"/>
      <w:r w:rsidRPr="006C4BC6">
        <w:t xml:space="preserve">: </w:t>
      </w:r>
      <w:r w:rsidR="00FC7B76" w:rsidRPr="006C4BC6">
        <w:t>5</w:t>
      </w:r>
      <w:r w:rsidRPr="006C4BC6">
        <w:t xml:space="preserve">:00 </w:t>
      </w:r>
      <w:proofErr w:type="spellStart"/>
      <w:r w:rsidR="00FC7B76" w:rsidRPr="006C4BC6">
        <w:t>p.m</w:t>
      </w:r>
      <w:proofErr w:type="spellEnd"/>
      <w:r w:rsidR="00FC7B76" w:rsidRPr="006C4BC6">
        <w:t xml:space="preserve"> </w:t>
      </w:r>
      <w:r w:rsidRPr="006C4BC6">
        <w:t>hr.</w:t>
      </w:r>
    </w:p>
    <w:p w14:paraId="745708A5" w14:textId="7E5616D5" w:rsidR="003C562A" w:rsidRPr="006C4BC6" w:rsidRDefault="007A79F7">
      <w:r w:rsidRPr="006C4BC6">
        <w:t xml:space="preserve">Hora de fin: </w:t>
      </w:r>
      <w:r w:rsidR="00FC7B76" w:rsidRPr="006C4BC6">
        <w:t>5</w:t>
      </w:r>
      <w:r w:rsidRPr="006C4BC6">
        <w:t>:</w:t>
      </w:r>
      <w:r w:rsidR="00FC7B76" w:rsidRPr="006C4BC6">
        <w:t xml:space="preserve">50 </w:t>
      </w:r>
      <w:proofErr w:type="spellStart"/>
      <w:r w:rsidR="00FC7B76" w:rsidRPr="006C4BC6">
        <w:t>p.m</w:t>
      </w:r>
      <w:proofErr w:type="spellEnd"/>
      <w:r w:rsidRPr="006C4BC6">
        <w:t xml:space="preserve"> hr.</w:t>
      </w:r>
    </w:p>
    <w:p w14:paraId="49F3A48B" w14:textId="28FEF709" w:rsidR="003C562A" w:rsidRPr="006C4BC6" w:rsidRDefault="007A79F7">
      <w:r w:rsidRPr="006C4BC6">
        <w:t xml:space="preserve">Plataforma: </w:t>
      </w:r>
      <w:proofErr w:type="spellStart"/>
      <w:r w:rsidRPr="006C4BC6">
        <w:t>Reunión</w:t>
      </w:r>
      <w:proofErr w:type="spellEnd"/>
      <w:r w:rsidRPr="006C4BC6">
        <w:t xml:space="preserve"> </w:t>
      </w:r>
      <w:proofErr w:type="spellStart"/>
      <w:r w:rsidRPr="006C4BC6">
        <w:t>en</w:t>
      </w:r>
      <w:proofErr w:type="spellEnd"/>
      <w:r w:rsidRPr="006C4BC6">
        <w:t xml:space="preserve"> </w:t>
      </w:r>
      <w:proofErr w:type="spellStart"/>
      <w:r w:rsidRPr="006C4BC6">
        <w:t>línea</w:t>
      </w:r>
      <w:proofErr w:type="spellEnd"/>
      <w:r w:rsidRPr="006C4BC6">
        <w:t xml:space="preserve"> por </w:t>
      </w:r>
      <w:r w:rsidR="00FC7B76" w:rsidRPr="006C4BC6">
        <w:t>Discord</w:t>
      </w:r>
    </w:p>
    <w:p w14:paraId="22FC330D" w14:textId="77777777" w:rsidR="003C562A" w:rsidRPr="006C4BC6" w:rsidRDefault="003C562A"/>
    <w:p w14:paraId="403F494C" w14:textId="77777777" w:rsidR="003C562A" w:rsidRPr="006C4BC6" w:rsidRDefault="007A79F7">
      <w:pPr>
        <w:pStyle w:val="Ttulo1"/>
        <w:rPr>
          <w:color w:val="auto"/>
        </w:rPr>
      </w:pPr>
      <w:proofErr w:type="spellStart"/>
      <w:r w:rsidRPr="006C4BC6">
        <w:rPr>
          <w:color w:val="auto"/>
        </w:rPr>
        <w:t>Asistentes</w:t>
      </w:r>
      <w:proofErr w:type="spellEnd"/>
      <w:r w:rsidRPr="006C4BC6">
        <w:rPr>
          <w:color w:val="auto"/>
        </w:rPr>
        <w:t>:</w:t>
      </w:r>
    </w:p>
    <w:p w14:paraId="56EBBEB3" w14:textId="77777777" w:rsidR="003C562A" w:rsidRPr="006C4BC6" w:rsidRDefault="007A79F7">
      <w:r w:rsidRPr="006C4BC6">
        <w:t>Ariana Lisette Acuña Ramírez</w:t>
      </w:r>
    </w:p>
    <w:p w14:paraId="2CFFCDEB" w14:textId="77777777" w:rsidR="003C562A" w:rsidRPr="006C4BC6" w:rsidRDefault="007A79F7">
      <w:r w:rsidRPr="006C4BC6">
        <w:t>Axel Alexis Pérez Trejo</w:t>
      </w:r>
    </w:p>
    <w:p w14:paraId="3C9335B5" w14:textId="77777777" w:rsidR="003C562A" w:rsidRPr="006C4BC6" w:rsidRDefault="003C562A"/>
    <w:p w14:paraId="76804348" w14:textId="77777777" w:rsidR="003C562A" w:rsidRPr="006C4BC6" w:rsidRDefault="007A79F7">
      <w:proofErr w:type="spellStart"/>
      <w:r w:rsidRPr="006C4BC6">
        <w:t>Moderador</w:t>
      </w:r>
      <w:proofErr w:type="spellEnd"/>
      <w:r w:rsidRPr="006C4BC6">
        <w:t>: Ariana Lisette Acuña Ramírez</w:t>
      </w:r>
    </w:p>
    <w:p w14:paraId="31A21BE4" w14:textId="77777777" w:rsidR="003C562A" w:rsidRPr="006C4BC6" w:rsidRDefault="007A79F7">
      <w:proofErr w:type="spellStart"/>
      <w:r w:rsidRPr="006C4BC6">
        <w:t>Secretario</w:t>
      </w:r>
      <w:proofErr w:type="spellEnd"/>
      <w:r w:rsidRPr="006C4BC6">
        <w:t>: Axel Alexis Pérez Trejo</w:t>
      </w:r>
    </w:p>
    <w:p w14:paraId="3314C1AF" w14:textId="77777777" w:rsidR="003C562A" w:rsidRPr="006C4BC6" w:rsidRDefault="003C562A"/>
    <w:p w14:paraId="3E5737D5" w14:textId="77777777" w:rsidR="003C562A" w:rsidRPr="006C4BC6" w:rsidRDefault="007A79F7">
      <w:pPr>
        <w:pStyle w:val="Ttulo1"/>
        <w:rPr>
          <w:color w:val="auto"/>
        </w:rPr>
      </w:pPr>
      <w:proofErr w:type="spellStart"/>
      <w:r w:rsidRPr="006C4BC6">
        <w:rPr>
          <w:color w:val="auto"/>
        </w:rPr>
        <w:t>Objetivo</w:t>
      </w:r>
      <w:proofErr w:type="spellEnd"/>
      <w:r w:rsidRPr="006C4BC6">
        <w:rPr>
          <w:color w:val="auto"/>
        </w:rPr>
        <w:t xml:space="preserve"> de la </w:t>
      </w:r>
      <w:proofErr w:type="spellStart"/>
      <w:r w:rsidRPr="006C4BC6">
        <w:rPr>
          <w:color w:val="auto"/>
        </w:rPr>
        <w:t>reunión</w:t>
      </w:r>
      <w:proofErr w:type="spellEnd"/>
    </w:p>
    <w:p w14:paraId="3305B761" w14:textId="77777777" w:rsidR="003C562A" w:rsidRPr="006C4BC6" w:rsidRDefault="007A79F7">
      <w:proofErr w:type="spellStart"/>
      <w:r w:rsidRPr="006C4BC6">
        <w:t>Revisar</w:t>
      </w:r>
      <w:proofErr w:type="spellEnd"/>
      <w:r w:rsidRPr="006C4BC6">
        <w:t xml:space="preserve"> y </w:t>
      </w:r>
      <w:proofErr w:type="spellStart"/>
      <w:r w:rsidRPr="006C4BC6">
        <w:t>validar</w:t>
      </w:r>
      <w:proofErr w:type="spellEnd"/>
      <w:r w:rsidRPr="006C4BC6">
        <w:t xml:space="preserve"> los </w:t>
      </w:r>
      <w:proofErr w:type="spellStart"/>
      <w:r w:rsidRPr="006C4BC6">
        <w:t>requisitos</w:t>
      </w:r>
      <w:proofErr w:type="spellEnd"/>
      <w:r w:rsidRPr="006C4BC6">
        <w:t xml:space="preserve"> </w:t>
      </w:r>
      <w:proofErr w:type="spellStart"/>
      <w:r w:rsidRPr="006C4BC6">
        <w:t>funcionales</w:t>
      </w:r>
      <w:proofErr w:type="spellEnd"/>
      <w:r w:rsidRPr="006C4BC6">
        <w:t xml:space="preserve"> y no </w:t>
      </w:r>
      <w:proofErr w:type="spellStart"/>
      <w:r w:rsidRPr="006C4BC6">
        <w:t>funcionales</w:t>
      </w:r>
      <w:proofErr w:type="spellEnd"/>
      <w:r w:rsidRPr="006C4BC6">
        <w:t xml:space="preserve"> de la </w:t>
      </w:r>
      <w:proofErr w:type="spellStart"/>
      <w:r w:rsidRPr="006C4BC6">
        <w:t>aplicación</w:t>
      </w:r>
      <w:proofErr w:type="spellEnd"/>
      <w:r w:rsidRPr="006C4BC6">
        <w:t xml:space="preserve">, </w:t>
      </w:r>
      <w:proofErr w:type="spellStart"/>
      <w:r w:rsidRPr="006C4BC6">
        <w:t>asignar</w:t>
      </w:r>
      <w:proofErr w:type="spellEnd"/>
      <w:r w:rsidRPr="006C4BC6">
        <w:t xml:space="preserve"> </w:t>
      </w:r>
      <w:proofErr w:type="spellStart"/>
      <w:r w:rsidRPr="006C4BC6">
        <w:t>tareas</w:t>
      </w:r>
      <w:proofErr w:type="spellEnd"/>
      <w:r w:rsidRPr="006C4BC6">
        <w:t xml:space="preserve"> para el </w:t>
      </w:r>
      <w:proofErr w:type="spellStart"/>
      <w:r w:rsidRPr="006C4BC6">
        <w:t>desarrollo</w:t>
      </w:r>
      <w:proofErr w:type="spellEnd"/>
      <w:r w:rsidRPr="006C4BC6">
        <w:t xml:space="preserve"> y resolver </w:t>
      </w:r>
      <w:proofErr w:type="spellStart"/>
      <w:r w:rsidRPr="006C4BC6">
        <w:t>dudas</w:t>
      </w:r>
      <w:proofErr w:type="spellEnd"/>
      <w:r w:rsidRPr="006C4BC6">
        <w:t xml:space="preserve"> </w:t>
      </w:r>
      <w:proofErr w:type="spellStart"/>
      <w:r w:rsidRPr="006C4BC6">
        <w:t>sobre</w:t>
      </w:r>
      <w:proofErr w:type="spellEnd"/>
      <w:r w:rsidRPr="006C4BC6">
        <w:t xml:space="preserve"> la </w:t>
      </w:r>
      <w:proofErr w:type="spellStart"/>
      <w:r w:rsidRPr="006C4BC6">
        <w:t>implementación</w:t>
      </w:r>
      <w:proofErr w:type="spellEnd"/>
      <w:r w:rsidRPr="006C4BC6">
        <w:t xml:space="preserve"> de </w:t>
      </w:r>
      <w:proofErr w:type="spellStart"/>
      <w:r w:rsidRPr="006C4BC6">
        <w:t>cada</w:t>
      </w:r>
      <w:proofErr w:type="spellEnd"/>
      <w:r w:rsidRPr="006C4BC6">
        <w:t xml:space="preserve"> </w:t>
      </w:r>
      <w:proofErr w:type="spellStart"/>
      <w:r w:rsidRPr="006C4BC6">
        <w:t>funcionalidad</w:t>
      </w:r>
      <w:proofErr w:type="spellEnd"/>
      <w:r w:rsidRPr="006C4BC6">
        <w:t>.</w:t>
      </w:r>
    </w:p>
    <w:p w14:paraId="7D58C546" w14:textId="4ED8C328" w:rsidR="003C562A" w:rsidRPr="006C4BC6" w:rsidRDefault="007A79F7">
      <w:pPr>
        <w:pStyle w:val="Ttulo1"/>
        <w:rPr>
          <w:color w:val="auto"/>
        </w:rPr>
      </w:pPr>
      <w:proofErr w:type="spellStart"/>
      <w:r w:rsidRPr="006C4BC6">
        <w:rPr>
          <w:color w:val="auto"/>
        </w:rPr>
        <w:t>Requerimientos</w:t>
      </w:r>
      <w:proofErr w:type="spellEnd"/>
      <w:r w:rsidRPr="006C4BC6">
        <w:rPr>
          <w:color w:val="auto"/>
        </w:rPr>
        <w:t xml:space="preserve"> </w:t>
      </w:r>
      <w:proofErr w:type="spellStart"/>
      <w:r w:rsidRPr="006C4BC6">
        <w:rPr>
          <w:color w:val="auto"/>
        </w:rPr>
        <w:t>Funcionales</w:t>
      </w:r>
      <w:proofErr w:type="spellEnd"/>
      <w:r w:rsidRPr="006C4BC6">
        <w:rPr>
          <w:color w:val="auto"/>
        </w:rPr>
        <w:t xml:space="preserve"> </w:t>
      </w:r>
      <w:proofErr w:type="spellStart"/>
      <w:r w:rsidRPr="006C4BC6">
        <w:rPr>
          <w:color w:val="auto"/>
        </w:rPr>
        <w:t>discutidos</w:t>
      </w:r>
      <w:proofErr w:type="spellEnd"/>
      <w:r w:rsidRPr="006C4BC6">
        <w:rPr>
          <w:color w:val="auto"/>
        </w:rPr>
        <w:t>:</w:t>
      </w:r>
    </w:p>
    <w:p w14:paraId="519501BE" w14:textId="77777777" w:rsidR="003C562A" w:rsidRPr="006C4BC6" w:rsidRDefault="007A79F7">
      <w:pPr>
        <w:pStyle w:val="Listaconvietas"/>
      </w:pPr>
      <w:proofErr w:type="spellStart"/>
      <w:r w:rsidRPr="006C4BC6">
        <w:t>Registro</w:t>
      </w:r>
      <w:proofErr w:type="spellEnd"/>
      <w:r w:rsidRPr="006C4BC6">
        <w:t xml:space="preserve"> de </w:t>
      </w:r>
      <w:proofErr w:type="spellStart"/>
      <w:r w:rsidRPr="006C4BC6">
        <w:t>Información</w:t>
      </w:r>
      <w:proofErr w:type="spellEnd"/>
      <w:r w:rsidRPr="006C4BC6">
        <w:t xml:space="preserve"> Personal del </w:t>
      </w:r>
      <w:proofErr w:type="spellStart"/>
      <w:r w:rsidRPr="006C4BC6">
        <w:t>Alumno</w:t>
      </w:r>
      <w:proofErr w:type="spellEnd"/>
      <w:r w:rsidRPr="006C4BC6">
        <w:t>:</w:t>
      </w:r>
      <w:r w:rsidRPr="006C4BC6">
        <w:br/>
        <w:t xml:space="preserve">- </w:t>
      </w:r>
      <w:proofErr w:type="spellStart"/>
      <w:r w:rsidRPr="006C4BC6">
        <w:t>Permitir</w:t>
      </w:r>
      <w:proofErr w:type="spellEnd"/>
      <w:r w:rsidRPr="006C4BC6">
        <w:t xml:space="preserve"> el </w:t>
      </w:r>
      <w:proofErr w:type="spellStart"/>
      <w:r w:rsidRPr="006C4BC6">
        <w:t>ingreso</w:t>
      </w:r>
      <w:proofErr w:type="spellEnd"/>
      <w:r w:rsidRPr="006C4BC6">
        <w:t xml:space="preserve"> de primer </w:t>
      </w:r>
      <w:proofErr w:type="spellStart"/>
      <w:r w:rsidRPr="006C4BC6">
        <w:t>apellido</w:t>
      </w:r>
      <w:proofErr w:type="spellEnd"/>
      <w:r w:rsidRPr="006C4BC6">
        <w:t xml:space="preserve">, </w:t>
      </w:r>
      <w:proofErr w:type="spellStart"/>
      <w:r w:rsidRPr="006C4BC6">
        <w:t>segundo</w:t>
      </w:r>
      <w:proofErr w:type="spellEnd"/>
      <w:r w:rsidRPr="006C4BC6">
        <w:t xml:space="preserve"> </w:t>
      </w:r>
      <w:proofErr w:type="spellStart"/>
      <w:r w:rsidRPr="006C4BC6">
        <w:t>apellido</w:t>
      </w:r>
      <w:proofErr w:type="spellEnd"/>
      <w:r w:rsidRPr="006C4BC6">
        <w:t xml:space="preserve">, </w:t>
      </w:r>
      <w:proofErr w:type="spellStart"/>
      <w:r w:rsidRPr="006C4BC6">
        <w:t>nombres</w:t>
      </w:r>
      <w:proofErr w:type="spellEnd"/>
      <w:r w:rsidRPr="006C4BC6">
        <w:t xml:space="preserve">, </w:t>
      </w:r>
      <w:proofErr w:type="spellStart"/>
      <w:r w:rsidRPr="006C4BC6">
        <w:t>sexo</w:t>
      </w:r>
      <w:proofErr w:type="spellEnd"/>
      <w:r w:rsidRPr="006C4BC6">
        <w:t xml:space="preserve">, </w:t>
      </w:r>
      <w:proofErr w:type="spellStart"/>
      <w:r w:rsidRPr="006C4BC6">
        <w:t>fecha</w:t>
      </w:r>
      <w:proofErr w:type="spellEnd"/>
      <w:r w:rsidRPr="006C4BC6">
        <w:t xml:space="preserve"> de </w:t>
      </w:r>
      <w:proofErr w:type="spellStart"/>
      <w:r w:rsidRPr="006C4BC6">
        <w:t>nacimiento</w:t>
      </w:r>
      <w:proofErr w:type="spellEnd"/>
      <w:r w:rsidRPr="006C4BC6">
        <w:t xml:space="preserve"> y </w:t>
      </w:r>
      <w:proofErr w:type="spellStart"/>
      <w:r w:rsidRPr="006C4BC6">
        <w:t>entidad</w:t>
      </w:r>
      <w:proofErr w:type="spellEnd"/>
      <w:r w:rsidRPr="006C4BC6">
        <w:t xml:space="preserve"> de </w:t>
      </w:r>
      <w:proofErr w:type="spellStart"/>
      <w:r w:rsidRPr="006C4BC6">
        <w:t>nacimiento</w:t>
      </w:r>
      <w:proofErr w:type="spellEnd"/>
      <w:r w:rsidRPr="006C4BC6">
        <w:t>.</w:t>
      </w:r>
    </w:p>
    <w:p w14:paraId="5C70C4D7" w14:textId="77777777" w:rsidR="003C562A" w:rsidRPr="006C4BC6" w:rsidRDefault="007A79F7">
      <w:pPr>
        <w:pStyle w:val="Listaconvietas"/>
      </w:pPr>
      <w:proofErr w:type="spellStart"/>
      <w:r w:rsidRPr="006C4BC6">
        <w:t>Generación</w:t>
      </w:r>
      <w:proofErr w:type="spellEnd"/>
      <w:r w:rsidRPr="006C4BC6">
        <w:t xml:space="preserve"> de CURP:</w:t>
      </w:r>
      <w:r w:rsidRPr="006C4BC6">
        <w:br/>
        <w:t xml:space="preserve">- </w:t>
      </w:r>
      <w:proofErr w:type="spellStart"/>
      <w:r w:rsidRPr="006C4BC6">
        <w:t>Generar</w:t>
      </w:r>
      <w:proofErr w:type="spellEnd"/>
      <w:r w:rsidRPr="006C4BC6">
        <w:t xml:space="preserve"> </w:t>
      </w:r>
      <w:proofErr w:type="spellStart"/>
      <w:r w:rsidRPr="006C4BC6">
        <w:t>automáticamente</w:t>
      </w:r>
      <w:proofErr w:type="spellEnd"/>
      <w:r w:rsidRPr="006C4BC6">
        <w:t xml:space="preserve"> la CURP </w:t>
      </w:r>
      <w:proofErr w:type="spellStart"/>
      <w:r w:rsidRPr="006C4BC6">
        <w:t>basada</w:t>
      </w:r>
      <w:proofErr w:type="spellEnd"/>
      <w:r w:rsidRPr="006C4BC6">
        <w:t xml:space="preserve"> </w:t>
      </w:r>
      <w:proofErr w:type="spellStart"/>
      <w:r w:rsidRPr="006C4BC6">
        <w:t>en</w:t>
      </w:r>
      <w:proofErr w:type="spellEnd"/>
      <w:r w:rsidRPr="006C4BC6">
        <w:t xml:space="preserve"> la </w:t>
      </w:r>
      <w:proofErr w:type="spellStart"/>
      <w:r w:rsidRPr="006C4BC6">
        <w:t>información</w:t>
      </w:r>
      <w:proofErr w:type="spellEnd"/>
      <w:r w:rsidRPr="006C4BC6">
        <w:t xml:space="preserve"> </w:t>
      </w:r>
      <w:proofErr w:type="spellStart"/>
      <w:r w:rsidRPr="006C4BC6">
        <w:t>proporcionada</w:t>
      </w:r>
      <w:proofErr w:type="spellEnd"/>
      <w:r w:rsidRPr="006C4BC6">
        <w:t xml:space="preserve"> por el </w:t>
      </w:r>
      <w:proofErr w:type="spellStart"/>
      <w:r w:rsidRPr="006C4BC6">
        <w:t>alumno</w:t>
      </w:r>
      <w:proofErr w:type="spellEnd"/>
      <w:r w:rsidRPr="006C4BC6">
        <w:t>.</w:t>
      </w:r>
    </w:p>
    <w:p w14:paraId="6D3C5EBE" w14:textId="77777777" w:rsidR="003C562A" w:rsidRPr="006C4BC6" w:rsidRDefault="007A79F7">
      <w:pPr>
        <w:pStyle w:val="Listaconvietas"/>
      </w:pPr>
      <w:r w:rsidRPr="006C4BC6">
        <w:t xml:space="preserve">Carga de </w:t>
      </w:r>
      <w:proofErr w:type="spellStart"/>
      <w:r w:rsidRPr="006C4BC6">
        <w:t>Comprobante</w:t>
      </w:r>
      <w:proofErr w:type="spellEnd"/>
      <w:r w:rsidRPr="006C4BC6">
        <w:t xml:space="preserve"> de Pago:</w:t>
      </w:r>
      <w:r w:rsidRPr="006C4BC6">
        <w:br/>
        <w:t xml:space="preserve">- Subir y </w:t>
      </w:r>
      <w:proofErr w:type="spellStart"/>
      <w:r w:rsidRPr="006C4BC6">
        <w:t>validar</w:t>
      </w:r>
      <w:proofErr w:type="spellEnd"/>
      <w:r w:rsidRPr="006C4BC6">
        <w:t xml:space="preserve"> la imagen del </w:t>
      </w:r>
      <w:proofErr w:type="spellStart"/>
      <w:r w:rsidRPr="006C4BC6">
        <w:t>comprobante</w:t>
      </w:r>
      <w:proofErr w:type="spellEnd"/>
      <w:r w:rsidRPr="006C4BC6">
        <w:t xml:space="preserve"> de </w:t>
      </w:r>
      <w:proofErr w:type="spellStart"/>
      <w:r w:rsidRPr="006C4BC6">
        <w:t>pago</w:t>
      </w:r>
      <w:proofErr w:type="spellEnd"/>
      <w:r w:rsidRPr="006C4BC6">
        <w:t>.</w:t>
      </w:r>
    </w:p>
    <w:p w14:paraId="400B9BC8" w14:textId="77777777" w:rsidR="003C562A" w:rsidRPr="006C4BC6" w:rsidRDefault="007A79F7">
      <w:pPr>
        <w:pStyle w:val="Listaconvietas"/>
      </w:pPr>
      <w:proofErr w:type="spellStart"/>
      <w:r w:rsidRPr="006C4BC6">
        <w:lastRenderedPageBreak/>
        <w:t>Verificación</w:t>
      </w:r>
      <w:proofErr w:type="spellEnd"/>
      <w:r w:rsidRPr="006C4BC6">
        <w:t xml:space="preserve"> de Pago:</w:t>
      </w:r>
      <w:r w:rsidRPr="006C4BC6">
        <w:br/>
        <w:t xml:space="preserve">- </w:t>
      </w:r>
      <w:proofErr w:type="spellStart"/>
      <w:r w:rsidRPr="006C4BC6">
        <w:t>Permitir</w:t>
      </w:r>
      <w:proofErr w:type="spellEnd"/>
      <w:r w:rsidRPr="006C4BC6">
        <w:t xml:space="preserve"> que el </w:t>
      </w:r>
      <w:proofErr w:type="spellStart"/>
      <w:r w:rsidRPr="006C4BC6">
        <w:t>operador</w:t>
      </w:r>
      <w:proofErr w:type="spellEnd"/>
      <w:r w:rsidRPr="006C4BC6">
        <w:t xml:space="preserve"> de la </w:t>
      </w:r>
      <w:proofErr w:type="spellStart"/>
      <w:r w:rsidRPr="006C4BC6">
        <w:t>universidad</w:t>
      </w:r>
      <w:proofErr w:type="spellEnd"/>
      <w:r w:rsidRPr="006C4BC6">
        <w:t xml:space="preserve"> </w:t>
      </w:r>
      <w:proofErr w:type="spellStart"/>
      <w:r w:rsidRPr="006C4BC6">
        <w:t>valide</w:t>
      </w:r>
      <w:proofErr w:type="spellEnd"/>
      <w:r w:rsidRPr="006C4BC6">
        <w:t xml:space="preserve"> el </w:t>
      </w:r>
      <w:proofErr w:type="spellStart"/>
      <w:r w:rsidRPr="006C4BC6">
        <w:t>pago</w:t>
      </w:r>
      <w:proofErr w:type="spellEnd"/>
      <w:r w:rsidRPr="006C4BC6">
        <w:t xml:space="preserve"> del </w:t>
      </w:r>
      <w:proofErr w:type="spellStart"/>
      <w:r w:rsidRPr="006C4BC6">
        <w:t>alumno</w:t>
      </w:r>
      <w:proofErr w:type="spellEnd"/>
      <w:r w:rsidRPr="006C4BC6">
        <w:t xml:space="preserve"> </w:t>
      </w:r>
      <w:proofErr w:type="spellStart"/>
      <w:r w:rsidRPr="006C4BC6">
        <w:t>mediante</w:t>
      </w:r>
      <w:proofErr w:type="spellEnd"/>
      <w:r w:rsidRPr="006C4BC6">
        <w:t xml:space="preserve"> la CURP.</w:t>
      </w:r>
    </w:p>
    <w:p w14:paraId="18640BC5" w14:textId="77777777" w:rsidR="003C562A" w:rsidRPr="006C4BC6" w:rsidRDefault="007A79F7">
      <w:pPr>
        <w:pStyle w:val="Listaconvietas"/>
      </w:pPr>
      <w:proofErr w:type="spellStart"/>
      <w:r w:rsidRPr="006C4BC6">
        <w:t>Generación</w:t>
      </w:r>
      <w:proofErr w:type="spellEnd"/>
      <w:r w:rsidRPr="006C4BC6">
        <w:t xml:space="preserve"> de Lista de </w:t>
      </w:r>
      <w:proofErr w:type="spellStart"/>
      <w:r w:rsidRPr="006C4BC6">
        <w:t>Alumnos</w:t>
      </w:r>
      <w:proofErr w:type="spellEnd"/>
      <w:r w:rsidRPr="006C4BC6">
        <w:t xml:space="preserve"> con Pago </w:t>
      </w:r>
      <w:proofErr w:type="spellStart"/>
      <w:r w:rsidRPr="006C4BC6">
        <w:t>Validado</w:t>
      </w:r>
      <w:proofErr w:type="spellEnd"/>
      <w:r w:rsidRPr="006C4BC6">
        <w:t>:</w:t>
      </w:r>
      <w:r w:rsidRPr="006C4BC6">
        <w:br/>
        <w:t xml:space="preserve">- Crear una </w:t>
      </w:r>
      <w:proofErr w:type="spellStart"/>
      <w:r w:rsidRPr="006C4BC6">
        <w:t>lista</w:t>
      </w:r>
      <w:proofErr w:type="spellEnd"/>
      <w:r w:rsidRPr="006C4BC6">
        <w:t xml:space="preserve"> de </w:t>
      </w:r>
      <w:proofErr w:type="spellStart"/>
      <w:r w:rsidRPr="006C4BC6">
        <w:t>alumnos</w:t>
      </w:r>
      <w:proofErr w:type="spellEnd"/>
      <w:r w:rsidRPr="006C4BC6">
        <w:t xml:space="preserve"> con </w:t>
      </w:r>
      <w:proofErr w:type="spellStart"/>
      <w:r w:rsidRPr="006C4BC6">
        <w:t>su</w:t>
      </w:r>
      <w:proofErr w:type="spellEnd"/>
      <w:r w:rsidRPr="006C4BC6">
        <w:t xml:space="preserve"> CURP, </w:t>
      </w:r>
      <w:proofErr w:type="spellStart"/>
      <w:r w:rsidRPr="006C4BC6">
        <w:t>nombre</w:t>
      </w:r>
      <w:proofErr w:type="spellEnd"/>
      <w:r w:rsidRPr="006C4BC6">
        <w:t xml:space="preserve"> </w:t>
      </w:r>
      <w:proofErr w:type="spellStart"/>
      <w:r w:rsidRPr="006C4BC6">
        <w:t>completo</w:t>
      </w:r>
      <w:proofErr w:type="spellEnd"/>
      <w:r w:rsidRPr="006C4BC6">
        <w:t xml:space="preserve"> y </w:t>
      </w:r>
      <w:proofErr w:type="spellStart"/>
      <w:r w:rsidRPr="006C4BC6">
        <w:t>estatus</w:t>
      </w:r>
      <w:proofErr w:type="spellEnd"/>
      <w:r w:rsidRPr="006C4BC6">
        <w:t xml:space="preserve"> de </w:t>
      </w:r>
      <w:proofErr w:type="spellStart"/>
      <w:r w:rsidRPr="006C4BC6">
        <w:t>pago</w:t>
      </w:r>
      <w:proofErr w:type="spellEnd"/>
      <w:r w:rsidRPr="006C4BC6">
        <w:t>.</w:t>
      </w:r>
    </w:p>
    <w:p w14:paraId="51243C50" w14:textId="77777777" w:rsidR="003C562A" w:rsidRPr="006C4BC6" w:rsidRDefault="007A79F7">
      <w:pPr>
        <w:pStyle w:val="Listaconvietas"/>
      </w:pPr>
      <w:proofErr w:type="spellStart"/>
      <w:r w:rsidRPr="006C4BC6">
        <w:t>Notificación</w:t>
      </w:r>
      <w:proofErr w:type="spellEnd"/>
      <w:r w:rsidRPr="006C4BC6">
        <w:t xml:space="preserve"> de </w:t>
      </w:r>
      <w:proofErr w:type="spellStart"/>
      <w:r w:rsidRPr="006C4BC6">
        <w:t>Errores</w:t>
      </w:r>
      <w:proofErr w:type="spellEnd"/>
      <w:r w:rsidRPr="006C4BC6">
        <w:t>:</w:t>
      </w:r>
      <w:r w:rsidRPr="006C4BC6">
        <w:br/>
        <w:t xml:space="preserve">- </w:t>
      </w:r>
      <w:proofErr w:type="spellStart"/>
      <w:r w:rsidRPr="006C4BC6">
        <w:t>Informar</w:t>
      </w:r>
      <w:proofErr w:type="spellEnd"/>
      <w:r w:rsidRPr="006C4BC6">
        <w:t xml:space="preserve"> al </w:t>
      </w:r>
      <w:proofErr w:type="spellStart"/>
      <w:r w:rsidRPr="006C4BC6">
        <w:t>usuario</w:t>
      </w:r>
      <w:proofErr w:type="spellEnd"/>
      <w:r w:rsidRPr="006C4BC6">
        <w:t xml:space="preserve"> </w:t>
      </w:r>
      <w:proofErr w:type="spellStart"/>
      <w:r w:rsidRPr="006C4BC6">
        <w:t>sobre</w:t>
      </w:r>
      <w:proofErr w:type="spellEnd"/>
      <w:r w:rsidRPr="006C4BC6">
        <w:t xml:space="preserve"> </w:t>
      </w:r>
      <w:proofErr w:type="spellStart"/>
      <w:r w:rsidRPr="006C4BC6">
        <w:t>campos</w:t>
      </w:r>
      <w:proofErr w:type="spellEnd"/>
      <w:r w:rsidRPr="006C4BC6">
        <w:t xml:space="preserve"> </w:t>
      </w:r>
      <w:proofErr w:type="spellStart"/>
      <w:r w:rsidRPr="006C4BC6">
        <w:t>incompletos</w:t>
      </w:r>
      <w:proofErr w:type="spellEnd"/>
      <w:r w:rsidRPr="006C4BC6">
        <w:t xml:space="preserve"> o </w:t>
      </w:r>
      <w:proofErr w:type="spellStart"/>
      <w:r w:rsidRPr="006C4BC6">
        <w:t>información</w:t>
      </w:r>
      <w:proofErr w:type="spellEnd"/>
      <w:r w:rsidRPr="006C4BC6">
        <w:t xml:space="preserve"> </w:t>
      </w:r>
      <w:proofErr w:type="spellStart"/>
      <w:r w:rsidRPr="006C4BC6">
        <w:t>inválida</w:t>
      </w:r>
      <w:proofErr w:type="spellEnd"/>
      <w:r w:rsidRPr="006C4BC6">
        <w:t>.</w:t>
      </w:r>
    </w:p>
    <w:p w14:paraId="762AA84B" w14:textId="21DF01E2" w:rsidR="003C562A" w:rsidRPr="006C4BC6" w:rsidRDefault="007A79F7">
      <w:pPr>
        <w:pStyle w:val="Ttulo1"/>
        <w:rPr>
          <w:color w:val="auto"/>
        </w:rPr>
      </w:pPr>
      <w:proofErr w:type="spellStart"/>
      <w:r w:rsidRPr="006C4BC6">
        <w:rPr>
          <w:color w:val="auto"/>
        </w:rPr>
        <w:t>Requerimientos</w:t>
      </w:r>
      <w:proofErr w:type="spellEnd"/>
      <w:r w:rsidRPr="006C4BC6">
        <w:rPr>
          <w:color w:val="auto"/>
        </w:rPr>
        <w:t xml:space="preserve"> No </w:t>
      </w:r>
      <w:proofErr w:type="spellStart"/>
      <w:r w:rsidRPr="006C4BC6">
        <w:rPr>
          <w:color w:val="auto"/>
        </w:rPr>
        <w:t>Funcionales</w:t>
      </w:r>
      <w:proofErr w:type="spellEnd"/>
      <w:r w:rsidRPr="006C4BC6">
        <w:rPr>
          <w:color w:val="auto"/>
        </w:rPr>
        <w:t xml:space="preserve"> </w:t>
      </w:r>
      <w:proofErr w:type="spellStart"/>
      <w:r w:rsidRPr="006C4BC6">
        <w:rPr>
          <w:color w:val="auto"/>
        </w:rPr>
        <w:t>discutidos</w:t>
      </w:r>
      <w:proofErr w:type="spellEnd"/>
      <w:r w:rsidRPr="006C4BC6">
        <w:rPr>
          <w:color w:val="auto"/>
        </w:rPr>
        <w:t>:</w:t>
      </w:r>
    </w:p>
    <w:p w14:paraId="5D874047" w14:textId="77777777" w:rsidR="003C562A" w:rsidRPr="006C4BC6" w:rsidRDefault="007A79F7">
      <w:pPr>
        <w:pStyle w:val="Listaconvietas"/>
      </w:pPr>
      <w:proofErr w:type="spellStart"/>
      <w:r w:rsidRPr="006C4BC6">
        <w:t>Disponibilidad</w:t>
      </w:r>
      <w:proofErr w:type="spellEnd"/>
      <w:r w:rsidRPr="006C4BC6">
        <w:t>:</w:t>
      </w:r>
      <w:r w:rsidRPr="006C4BC6">
        <w:br/>
        <w:t xml:space="preserve">- La </w:t>
      </w:r>
      <w:proofErr w:type="spellStart"/>
      <w:r w:rsidRPr="006C4BC6">
        <w:t>aplicación</w:t>
      </w:r>
      <w:proofErr w:type="spellEnd"/>
      <w:r w:rsidRPr="006C4BC6">
        <w:t xml:space="preserve"> debe </w:t>
      </w:r>
      <w:proofErr w:type="spellStart"/>
      <w:r w:rsidRPr="006C4BC6">
        <w:t>estar</w:t>
      </w:r>
      <w:proofErr w:type="spellEnd"/>
      <w:r w:rsidRPr="006C4BC6">
        <w:t xml:space="preserve"> disponible las 24 horas.</w:t>
      </w:r>
    </w:p>
    <w:p w14:paraId="28B9C786" w14:textId="77777777" w:rsidR="003C562A" w:rsidRPr="006C4BC6" w:rsidRDefault="007A79F7">
      <w:pPr>
        <w:pStyle w:val="Listaconvietas"/>
      </w:pPr>
      <w:proofErr w:type="spellStart"/>
      <w:r w:rsidRPr="006C4BC6">
        <w:t>Seguridad</w:t>
      </w:r>
      <w:proofErr w:type="spellEnd"/>
      <w:r w:rsidRPr="006C4BC6">
        <w:t>:</w:t>
      </w:r>
      <w:r w:rsidRPr="006C4BC6">
        <w:br/>
        <w:t xml:space="preserve">- </w:t>
      </w:r>
      <w:proofErr w:type="spellStart"/>
      <w:r w:rsidRPr="006C4BC6">
        <w:t>Cifrado</w:t>
      </w:r>
      <w:proofErr w:type="spellEnd"/>
      <w:r w:rsidRPr="006C4BC6">
        <w:t xml:space="preserve"> de </w:t>
      </w:r>
      <w:proofErr w:type="spellStart"/>
      <w:r w:rsidRPr="006C4BC6">
        <w:t>datos</w:t>
      </w:r>
      <w:proofErr w:type="spellEnd"/>
      <w:r w:rsidRPr="006C4BC6">
        <w:t xml:space="preserve"> </w:t>
      </w:r>
      <w:proofErr w:type="spellStart"/>
      <w:r w:rsidRPr="006C4BC6">
        <w:t>personales</w:t>
      </w:r>
      <w:proofErr w:type="spellEnd"/>
      <w:r w:rsidRPr="006C4BC6">
        <w:t xml:space="preserve"> y </w:t>
      </w:r>
      <w:proofErr w:type="spellStart"/>
      <w:r w:rsidRPr="006C4BC6">
        <w:t>autenticación</w:t>
      </w:r>
      <w:proofErr w:type="spellEnd"/>
      <w:r w:rsidRPr="006C4BC6">
        <w:t xml:space="preserve"> de </w:t>
      </w:r>
      <w:proofErr w:type="spellStart"/>
      <w:r w:rsidRPr="006C4BC6">
        <w:t>operadores</w:t>
      </w:r>
      <w:proofErr w:type="spellEnd"/>
      <w:r w:rsidRPr="006C4BC6">
        <w:t>.</w:t>
      </w:r>
    </w:p>
    <w:p w14:paraId="7A283073" w14:textId="77777777" w:rsidR="003C562A" w:rsidRPr="006C4BC6" w:rsidRDefault="007A79F7">
      <w:pPr>
        <w:pStyle w:val="Listaconvietas"/>
      </w:pPr>
      <w:proofErr w:type="spellStart"/>
      <w:r w:rsidRPr="006C4BC6">
        <w:t>Usabilidad</w:t>
      </w:r>
      <w:proofErr w:type="spellEnd"/>
      <w:r w:rsidRPr="006C4BC6">
        <w:t>:</w:t>
      </w:r>
      <w:r w:rsidRPr="006C4BC6">
        <w:br/>
        <w:t xml:space="preserve">- </w:t>
      </w:r>
      <w:proofErr w:type="spellStart"/>
      <w:r w:rsidRPr="006C4BC6">
        <w:t>Interfaz</w:t>
      </w:r>
      <w:proofErr w:type="spellEnd"/>
      <w:r w:rsidRPr="006C4BC6">
        <w:t xml:space="preserve"> </w:t>
      </w:r>
      <w:proofErr w:type="spellStart"/>
      <w:r w:rsidRPr="006C4BC6">
        <w:t>intuitiva</w:t>
      </w:r>
      <w:proofErr w:type="spellEnd"/>
      <w:r w:rsidRPr="006C4BC6">
        <w:t xml:space="preserve"> y </w:t>
      </w:r>
      <w:proofErr w:type="spellStart"/>
      <w:r w:rsidRPr="006C4BC6">
        <w:t>mensajes</w:t>
      </w:r>
      <w:proofErr w:type="spellEnd"/>
      <w:r w:rsidRPr="006C4BC6">
        <w:t xml:space="preserve"> de </w:t>
      </w:r>
      <w:proofErr w:type="spellStart"/>
      <w:r w:rsidRPr="006C4BC6">
        <w:t>retroalimentación</w:t>
      </w:r>
      <w:proofErr w:type="spellEnd"/>
      <w:r w:rsidRPr="006C4BC6">
        <w:t xml:space="preserve"> claros.</w:t>
      </w:r>
    </w:p>
    <w:p w14:paraId="72D7A4A2" w14:textId="04A38517" w:rsidR="003C562A" w:rsidRPr="006C4BC6" w:rsidRDefault="007A79F7">
      <w:pPr>
        <w:pStyle w:val="Listaconvietas"/>
      </w:pPr>
      <w:proofErr w:type="spellStart"/>
      <w:r w:rsidRPr="006C4BC6">
        <w:t>Compatibilidad</w:t>
      </w:r>
      <w:proofErr w:type="spellEnd"/>
      <w:r w:rsidRPr="006C4BC6">
        <w:t>:</w:t>
      </w:r>
      <w:r w:rsidRPr="006C4BC6">
        <w:br/>
        <w:t xml:space="preserve">- </w:t>
      </w:r>
      <w:proofErr w:type="spellStart"/>
      <w:r w:rsidRPr="006C4BC6">
        <w:t>Compatibilidad</w:t>
      </w:r>
      <w:proofErr w:type="spellEnd"/>
      <w:r w:rsidRPr="006C4BC6">
        <w:t xml:space="preserve"> con </w:t>
      </w:r>
      <w:proofErr w:type="spellStart"/>
      <w:r w:rsidRPr="006C4BC6">
        <w:t>navegadores</w:t>
      </w:r>
      <w:proofErr w:type="spellEnd"/>
      <w:r w:rsidR="00FC7B76" w:rsidRPr="006C4BC6">
        <w:t>.</w:t>
      </w:r>
    </w:p>
    <w:p w14:paraId="55D3DA9A" w14:textId="77777777" w:rsidR="003C562A" w:rsidRPr="006C4BC6" w:rsidRDefault="007A79F7">
      <w:pPr>
        <w:pStyle w:val="Listaconvietas"/>
      </w:pPr>
      <w:proofErr w:type="spellStart"/>
      <w:r w:rsidRPr="006C4BC6">
        <w:t>Rendimiento</w:t>
      </w:r>
      <w:proofErr w:type="spellEnd"/>
      <w:r w:rsidRPr="006C4BC6">
        <w:t>:</w:t>
      </w:r>
      <w:r w:rsidRPr="006C4BC6">
        <w:br/>
        <w:t xml:space="preserve">- Respuesta </w:t>
      </w:r>
      <w:proofErr w:type="spellStart"/>
      <w:r w:rsidRPr="006C4BC6">
        <w:t>rápida</w:t>
      </w:r>
      <w:proofErr w:type="spellEnd"/>
      <w:r w:rsidRPr="006C4BC6">
        <w:t xml:space="preserve"> </w:t>
      </w:r>
      <w:proofErr w:type="spellStart"/>
      <w:r w:rsidRPr="006C4BC6">
        <w:t>en</w:t>
      </w:r>
      <w:proofErr w:type="spellEnd"/>
      <w:r w:rsidRPr="006C4BC6">
        <w:t xml:space="preserve"> la </w:t>
      </w:r>
      <w:proofErr w:type="spellStart"/>
      <w:r w:rsidRPr="006C4BC6">
        <w:t>generación</w:t>
      </w:r>
      <w:proofErr w:type="spellEnd"/>
      <w:r w:rsidRPr="006C4BC6">
        <w:t xml:space="preserve"> de CURP y carga de </w:t>
      </w:r>
      <w:proofErr w:type="spellStart"/>
      <w:r w:rsidRPr="006C4BC6">
        <w:t>comprobantes</w:t>
      </w:r>
      <w:proofErr w:type="spellEnd"/>
      <w:r w:rsidRPr="006C4BC6">
        <w:t>.</w:t>
      </w:r>
    </w:p>
    <w:p w14:paraId="3B763A9C" w14:textId="77777777" w:rsidR="003C562A" w:rsidRPr="006C4BC6" w:rsidRDefault="007A79F7">
      <w:pPr>
        <w:pStyle w:val="Listaconvietas"/>
      </w:pPr>
      <w:proofErr w:type="spellStart"/>
      <w:r w:rsidRPr="006C4BC6">
        <w:t>Mantenimiento</w:t>
      </w:r>
      <w:proofErr w:type="spellEnd"/>
      <w:r w:rsidRPr="006C4BC6">
        <w:t xml:space="preserve"> y </w:t>
      </w:r>
      <w:proofErr w:type="spellStart"/>
      <w:r w:rsidRPr="006C4BC6">
        <w:t>Escalabilidad</w:t>
      </w:r>
      <w:proofErr w:type="spellEnd"/>
      <w:r w:rsidRPr="006C4BC6">
        <w:t>:</w:t>
      </w:r>
      <w:r w:rsidRPr="006C4BC6">
        <w:br/>
        <w:t xml:space="preserve">- </w:t>
      </w:r>
      <w:proofErr w:type="spellStart"/>
      <w:r w:rsidRPr="006C4BC6">
        <w:t>Escalabilidad</w:t>
      </w:r>
      <w:proofErr w:type="spellEnd"/>
      <w:r w:rsidRPr="006C4BC6">
        <w:t xml:space="preserve"> para </w:t>
      </w:r>
      <w:proofErr w:type="spellStart"/>
      <w:r w:rsidRPr="006C4BC6">
        <w:t>aumentar</w:t>
      </w:r>
      <w:proofErr w:type="spellEnd"/>
      <w:r w:rsidRPr="006C4BC6">
        <w:t xml:space="preserve"> </w:t>
      </w:r>
      <w:proofErr w:type="spellStart"/>
      <w:r w:rsidRPr="006C4BC6">
        <w:t>usuarios</w:t>
      </w:r>
      <w:proofErr w:type="spellEnd"/>
      <w:r w:rsidRPr="006C4BC6">
        <w:t xml:space="preserve"> y </w:t>
      </w:r>
      <w:proofErr w:type="spellStart"/>
      <w:r w:rsidRPr="006C4BC6">
        <w:t>fácil</w:t>
      </w:r>
      <w:proofErr w:type="spellEnd"/>
      <w:r w:rsidRPr="006C4BC6">
        <w:t xml:space="preserve"> </w:t>
      </w:r>
      <w:proofErr w:type="spellStart"/>
      <w:r w:rsidRPr="006C4BC6">
        <w:t>mantenimiento</w:t>
      </w:r>
      <w:proofErr w:type="spellEnd"/>
      <w:r w:rsidRPr="006C4BC6">
        <w:t xml:space="preserve"> del </w:t>
      </w:r>
      <w:proofErr w:type="spellStart"/>
      <w:r w:rsidRPr="006C4BC6">
        <w:t>sistema</w:t>
      </w:r>
      <w:proofErr w:type="spellEnd"/>
      <w:r w:rsidRPr="006C4BC6">
        <w:t>.</w:t>
      </w:r>
    </w:p>
    <w:p w14:paraId="3BDBA25E" w14:textId="77777777" w:rsidR="003C562A" w:rsidRPr="006C4BC6" w:rsidRDefault="007A79F7">
      <w:pPr>
        <w:pStyle w:val="Ttulo1"/>
        <w:rPr>
          <w:color w:val="auto"/>
        </w:rPr>
      </w:pPr>
      <w:proofErr w:type="spellStart"/>
      <w:r w:rsidRPr="006C4BC6">
        <w:rPr>
          <w:color w:val="auto"/>
        </w:rPr>
        <w:t>Decisiones</w:t>
      </w:r>
      <w:proofErr w:type="spellEnd"/>
      <w:r w:rsidRPr="006C4BC6">
        <w:rPr>
          <w:color w:val="auto"/>
        </w:rPr>
        <w:t xml:space="preserve"> </w:t>
      </w:r>
      <w:proofErr w:type="spellStart"/>
      <w:r w:rsidRPr="006C4BC6">
        <w:rPr>
          <w:color w:val="auto"/>
        </w:rPr>
        <w:t>Tomadas</w:t>
      </w:r>
      <w:proofErr w:type="spellEnd"/>
    </w:p>
    <w:p w14:paraId="73F0B574" w14:textId="77777777" w:rsidR="003C562A" w:rsidRPr="006C4BC6" w:rsidRDefault="007A79F7">
      <w:r w:rsidRPr="006C4BC6">
        <w:t xml:space="preserve">- Se </w:t>
      </w:r>
      <w:proofErr w:type="spellStart"/>
      <w:r w:rsidRPr="006C4BC6">
        <w:t>estableció</w:t>
      </w:r>
      <w:proofErr w:type="spellEnd"/>
      <w:r w:rsidRPr="006C4BC6">
        <w:t xml:space="preserve"> que el </w:t>
      </w:r>
      <w:proofErr w:type="spellStart"/>
      <w:r w:rsidRPr="006C4BC6">
        <w:t>sistema</w:t>
      </w:r>
      <w:proofErr w:type="spellEnd"/>
      <w:r w:rsidRPr="006C4BC6">
        <w:t xml:space="preserve"> debe </w:t>
      </w:r>
      <w:proofErr w:type="spellStart"/>
      <w:r w:rsidRPr="006C4BC6">
        <w:t>estar</w:t>
      </w:r>
      <w:proofErr w:type="spellEnd"/>
      <w:r w:rsidRPr="006C4BC6">
        <w:t xml:space="preserve"> </w:t>
      </w:r>
      <w:proofErr w:type="spellStart"/>
      <w:r w:rsidRPr="006C4BC6">
        <w:t>diseñado</w:t>
      </w:r>
      <w:proofErr w:type="spellEnd"/>
      <w:r w:rsidRPr="006C4BC6">
        <w:t xml:space="preserve"> con una </w:t>
      </w:r>
      <w:proofErr w:type="spellStart"/>
      <w:r w:rsidRPr="006C4BC6">
        <w:t>arquitectura</w:t>
      </w:r>
      <w:proofErr w:type="spellEnd"/>
      <w:r w:rsidRPr="006C4BC6">
        <w:t xml:space="preserve"> modular para </w:t>
      </w:r>
      <w:proofErr w:type="spellStart"/>
      <w:r w:rsidRPr="006C4BC6">
        <w:t>facilitar</w:t>
      </w:r>
      <w:proofErr w:type="spellEnd"/>
      <w:r w:rsidRPr="006C4BC6">
        <w:t xml:space="preserve"> </w:t>
      </w:r>
      <w:proofErr w:type="spellStart"/>
      <w:r w:rsidRPr="006C4BC6">
        <w:t>futuras</w:t>
      </w:r>
      <w:proofErr w:type="spellEnd"/>
      <w:r w:rsidRPr="006C4BC6">
        <w:t xml:space="preserve"> </w:t>
      </w:r>
      <w:proofErr w:type="spellStart"/>
      <w:r w:rsidRPr="006C4BC6">
        <w:t>actualizaciones</w:t>
      </w:r>
      <w:proofErr w:type="spellEnd"/>
      <w:r w:rsidRPr="006C4BC6">
        <w:t>.</w:t>
      </w:r>
    </w:p>
    <w:p w14:paraId="746E2404" w14:textId="77777777" w:rsidR="003C562A" w:rsidRPr="006C4BC6" w:rsidRDefault="007A79F7">
      <w:r w:rsidRPr="006C4BC6">
        <w:t xml:space="preserve">- Se </w:t>
      </w:r>
      <w:proofErr w:type="spellStart"/>
      <w:r w:rsidRPr="006C4BC6">
        <w:t>acordó</w:t>
      </w:r>
      <w:proofErr w:type="spellEnd"/>
      <w:r w:rsidRPr="006C4BC6">
        <w:t xml:space="preserve"> </w:t>
      </w:r>
      <w:proofErr w:type="spellStart"/>
      <w:r w:rsidRPr="006C4BC6">
        <w:t>realizar</w:t>
      </w:r>
      <w:proofErr w:type="spellEnd"/>
      <w:r w:rsidRPr="006C4BC6">
        <w:t xml:space="preserve"> una </w:t>
      </w:r>
      <w:proofErr w:type="spellStart"/>
      <w:r w:rsidRPr="006C4BC6">
        <w:t>prueba</w:t>
      </w:r>
      <w:proofErr w:type="spellEnd"/>
      <w:r w:rsidRPr="006C4BC6">
        <w:t xml:space="preserve"> de carga una </w:t>
      </w:r>
      <w:proofErr w:type="spellStart"/>
      <w:r w:rsidRPr="006C4BC6">
        <w:t>vez</w:t>
      </w:r>
      <w:proofErr w:type="spellEnd"/>
      <w:r w:rsidRPr="006C4BC6">
        <w:t xml:space="preserve"> </w:t>
      </w:r>
      <w:proofErr w:type="spellStart"/>
      <w:r w:rsidRPr="006C4BC6">
        <w:t>implementadas</w:t>
      </w:r>
      <w:proofErr w:type="spellEnd"/>
      <w:r w:rsidRPr="006C4BC6">
        <w:t xml:space="preserve"> las </w:t>
      </w:r>
      <w:proofErr w:type="spellStart"/>
      <w:r w:rsidRPr="006C4BC6">
        <w:t>funciones</w:t>
      </w:r>
      <w:proofErr w:type="spellEnd"/>
      <w:r w:rsidRPr="006C4BC6">
        <w:t xml:space="preserve"> </w:t>
      </w:r>
      <w:proofErr w:type="spellStart"/>
      <w:r w:rsidRPr="006C4BC6">
        <w:t>principales</w:t>
      </w:r>
      <w:proofErr w:type="spellEnd"/>
      <w:r w:rsidRPr="006C4BC6">
        <w:t xml:space="preserve"> para </w:t>
      </w:r>
      <w:proofErr w:type="spellStart"/>
      <w:r w:rsidRPr="006C4BC6">
        <w:t>verificar</w:t>
      </w:r>
      <w:proofErr w:type="spellEnd"/>
      <w:r w:rsidRPr="006C4BC6">
        <w:t xml:space="preserve"> el </w:t>
      </w:r>
      <w:proofErr w:type="spellStart"/>
      <w:r w:rsidRPr="006C4BC6">
        <w:t>rendimiento</w:t>
      </w:r>
      <w:proofErr w:type="spellEnd"/>
      <w:r w:rsidRPr="006C4BC6">
        <w:t>.</w:t>
      </w:r>
    </w:p>
    <w:p w14:paraId="4068977A" w14:textId="77777777" w:rsidR="003C562A" w:rsidRPr="006C4BC6" w:rsidRDefault="007A79F7">
      <w:pPr>
        <w:pStyle w:val="Ttulo1"/>
        <w:rPr>
          <w:color w:val="auto"/>
        </w:rPr>
      </w:pPr>
      <w:proofErr w:type="spellStart"/>
      <w:r w:rsidRPr="006C4BC6">
        <w:rPr>
          <w:color w:val="auto"/>
        </w:rPr>
        <w:t>Fecha</w:t>
      </w:r>
      <w:proofErr w:type="spellEnd"/>
      <w:r w:rsidRPr="006C4BC6">
        <w:rPr>
          <w:color w:val="auto"/>
        </w:rPr>
        <w:t xml:space="preserve"> de la </w:t>
      </w:r>
      <w:proofErr w:type="spellStart"/>
      <w:r w:rsidRPr="006C4BC6">
        <w:rPr>
          <w:color w:val="auto"/>
        </w:rPr>
        <w:t>Próxima</w:t>
      </w:r>
      <w:proofErr w:type="spellEnd"/>
      <w:r w:rsidRPr="006C4BC6">
        <w:rPr>
          <w:color w:val="auto"/>
        </w:rPr>
        <w:t xml:space="preserve"> </w:t>
      </w:r>
      <w:proofErr w:type="spellStart"/>
      <w:r w:rsidRPr="006C4BC6">
        <w:rPr>
          <w:color w:val="auto"/>
        </w:rPr>
        <w:t>Reunión</w:t>
      </w:r>
      <w:proofErr w:type="spellEnd"/>
    </w:p>
    <w:p w14:paraId="0787FE10" w14:textId="2A5B0EF8" w:rsidR="003C562A" w:rsidRPr="006C4BC6" w:rsidRDefault="007A79F7">
      <w:proofErr w:type="spellStart"/>
      <w:r w:rsidRPr="006C4BC6">
        <w:t>Fecha</w:t>
      </w:r>
      <w:proofErr w:type="spellEnd"/>
      <w:r w:rsidRPr="006C4BC6">
        <w:t xml:space="preserve">: </w:t>
      </w:r>
      <w:r w:rsidR="00FC7B76" w:rsidRPr="006C4BC6">
        <w:t>31</w:t>
      </w:r>
      <w:r w:rsidRPr="006C4BC6">
        <w:t xml:space="preserve"> de </w:t>
      </w:r>
      <w:proofErr w:type="spellStart"/>
      <w:r w:rsidR="00FC7B76" w:rsidRPr="006C4BC6">
        <w:t>octubre</w:t>
      </w:r>
      <w:proofErr w:type="spellEnd"/>
      <w:r w:rsidRPr="006C4BC6">
        <w:t xml:space="preserve"> del 2024</w:t>
      </w:r>
    </w:p>
    <w:p w14:paraId="072A5E05" w14:textId="0AC2F0DB" w:rsidR="003C562A" w:rsidRPr="006C4BC6" w:rsidRDefault="007A79F7">
      <w:r w:rsidRPr="006C4BC6">
        <w:t xml:space="preserve">Plataforma: </w:t>
      </w:r>
      <w:proofErr w:type="spellStart"/>
      <w:r w:rsidRPr="006C4BC6">
        <w:t>Reunión</w:t>
      </w:r>
      <w:proofErr w:type="spellEnd"/>
      <w:r w:rsidRPr="006C4BC6">
        <w:t xml:space="preserve"> </w:t>
      </w:r>
      <w:proofErr w:type="spellStart"/>
      <w:r w:rsidRPr="006C4BC6">
        <w:t>en</w:t>
      </w:r>
      <w:proofErr w:type="spellEnd"/>
      <w:r w:rsidRPr="006C4BC6">
        <w:t xml:space="preserve"> </w:t>
      </w:r>
      <w:proofErr w:type="spellStart"/>
      <w:r w:rsidRPr="006C4BC6">
        <w:t>línea</w:t>
      </w:r>
      <w:proofErr w:type="spellEnd"/>
      <w:r w:rsidRPr="006C4BC6">
        <w:t xml:space="preserve"> por </w:t>
      </w:r>
      <w:r w:rsidR="00FC7B76" w:rsidRPr="006C4BC6">
        <w:t>Discord</w:t>
      </w:r>
    </w:p>
    <w:sectPr w:rsidR="003C562A" w:rsidRPr="006C4B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562A"/>
    <w:rsid w:val="006C4BC6"/>
    <w:rsid w:val="007A79F7"/>
    <w:rsid w:val="00AA1D8D"/>
    <w:rsid w:val="00B47730"/>
    <w:rsid w:val="00CB0664"/>
    <w:rsid w:val="00FC693F"/>
    <w:rsid w:val="00FC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FBF7D5"/>
  <w14:defaultImageDpi w14:val="300"/>
  <w15:docId w15:val="{0546F5C5-39A8-4467-8172-F80476F01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326</Words>
  <Characters>1794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Axel </cp:lastModifiedBy>
  <cp:revision>3</cp:revision>
  <dcterms:created xsi:type="dcterms:W3CDTF">2013-12-23T23:15:00Z</dcterms:created>
  <dcterms:modified xsi:type="dcterms:W3CDTF">2024-10-29T01:13:00Z</dcterms:modified>
  <cp:category/>
</cp:coreProperties>
</file>